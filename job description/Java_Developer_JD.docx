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Developer – Enterprise Applications</w:t>
      </w:r>
    </w:p>
    <w:p>
      <w:pPr>
        <w:pStyle w:val="Heading1"/>
        <w:jc w:val="left"/>
      </w:pPr>
      <w:r>
        <w:t>Introduction about Department</w:t>
      </w:r>
    </w:p>
    <w:p>
      <w:pPr>
        <w:spacing w:after="120"/>
      </w:pPr>
      <w:r>
        <w:t>The Java Development team is responsible for building robust, enterprise-grade applications that cater to both B2B and B2C markets. The team actively works on Spring-based frameworks, microservices architecture, and integration with frontend, database, and cloud services.</w:t>
      </w:r>
    </w:p>
    <w:p>
      <w:pPr>
        <w:spacing w:after="120"/>
      </w:pPr>
      <w:r>
        <w:t>We have implemented projects using Java 8+, Spring Boot, and Hibernate on platforms like AWS and OpenShift. Current focus includes migrating legacy monoliths to microservices and exploring reactive programming models.</w:t>
      </w:r>
    </w:p>
    <w:p>
      <w:pPr>
        <w:spacing w:after="120"/>
      </w:pPr>
      <w:r>
        <w:t>We are also integrating with front-end frameworks like Angular and React via REST and GraphQL APIs.</w:t>
      </w:r>
    </w:p>
    <w:p>
      <w:pPr>
        <w:pStyle w:val="Heading1"/>
        <w:jc w:val="left"/>
      </w:pPr>
      <w:r>
        <w:t>Required Skill Set</w:t>
      </w:r>
    </w:p>
    <w:p>
      <w:r>
        <w:t>Need to Have:</w:t>
        <w:br/>
        <w:t>- Java 8 or higher</w:t>
        <w:br/>
        <w:t>- Spring Boot</w:t>
        <w:br/>
        <w:t>- RESTful Web Services</w:t>
        <w:br/>
        <w:t>- Hibernate / JPA</w:t>
        <w:br/>
        <w:t>- Maven / Gradle</w:t>
        <w:br/>
        <w:t>- SQL (Oracle / MySQL)</w:t>
        <w:br/>
        <w:t>- Git / GitHub</w:t>
      </w:r>
    </w:p>
    <w:p>
      <w:r>
        <w:t>Nice to Have:</w:t>
        <w:br/>
        <w:t>- Kafka / RabbitMQ</w:t>
        <w:br/>
        <w:t>- GraphQL APIs</w:t>
        <w:br/>
        <w:t>- Jenkins / GitLab CI</w:t>
        <w:br/>
        <w:t>- MongoDB / Cassandra</w:t>
        <w:br/>
        <w:t>- ElasticSearch</w:t>
        <w:br/>
        <w:t>- Docker / Kubernetes</w:t>
        <w:br/>
        <w:t>- AWS / GCP Services</w:t>
      </w:r>
    </w:p>
    <w:p>
      <w:pPr>
        <w:pStyle w:val="Heading1"/>
        <w:jc w:val="left"/>
      </w:pPr>
      <w:r>
        <w:t>Relevant Industry</w:t>
      </w:r>
    </w:p>
    <w:p>
      <w:pPr>
        <w:spacing w:after="120"/>
      </w:pPr>
      <w:r>
        <w:t>Software Industry</w:t>
      </w:r>
    </w:p>
    <w:p>
      <w:pPr>
        <w:pStyle w:val="Heading1"/>
        <w:jc w:val="left"/>
      </w:pPr>
      <w:r>
        <w:t>Job Description / Responsibilities</w:t>
      </w:r>
    </w:p>
    <w:p>
      <w:pPr>
        <w:spacing w:after="120"/>
      </w:pPr>
      <w:r>
        <w:t>The candidate will design and implement high-performance, scalable Java applications. They will collaborate with cross-functional teams to develop microservices, APIs, and enterprise solutions.</w:t>
      </w:r>
    </w:p>
    <w:p>
      <w:pPr>
        <w:pStyle w:val="Heading1"/>
        <w:jc w:val="left"/>
      </w:pPr>
      <w:r>
        <w:t>Job Functions</w:t>
      </w:r>
    </w:p>
    <w:p>
      <w:pPr>
        <w:spacing w:after="120"/>
      </w:pPr>
      <w:r>
        <w:t>Primary Functions / Key Deliverables / Duties:</w:t>
        <w:br/>
        <w:t>- Analyze functional and technical requirements.</w:t>
        <w:br/>
        <w:t>- Design, develop, and maintain microservices using Java and Spring Boot.</w:t>
        <w:br/>
        <w:t>- Implement REST APIs and integrate third-party services.</w:t>
        <w:br/>
        <w:t>- Perform unit and integration testing.</w:t>
        <w:br/>
        <w:t>- Ensure high performance and responsiveness of the backend.</w:t>
        <w:br/>
        <w:t>- Participate in architecture discussions and code reviews.</w:t>
        <w:br/>
        <w:t>- Collaborate with frontend, QA, and DevOps teams.</w:t>
      </w:r>
    </w:p>
    <w:p>
      <w:pPr>
        <w:pStyle w:val="Heading1"/>
        <w:jc w:val="left"/>
      </w:pPr>
      <w:r>
        <w:t>Desired Profile of the Candidate</w:t>
      </w:r>
    </w:p>
    <w:p>
      <w:pPr>
        <w:spacing w:after="120"/>
      </w:pPr>
      <w:r>
        <w:t>- 4+ years of experience in Java backend development.</w:t>
        <w:br/>
        <w:t>- Hands-on with Spring Boot, Hibernate/JPA, and RESTful services.</w:t>
        <w:br/>
        <w:t>- Solid understanding of database systems and performance optimization.</w:t>
        <w:br/>
        <w:t>- Familiarity with CI/CD, logging tools, and containerization.</w:t>
        <w:br/>
        <w:t>- Strong problem-solving and analytical skills.</w:t>
        <w:br/>
        <w:t>- Good verbal and written communication.</w:t>
      </w:r>
    </w:p>
    <w:p>
      <w:pPr>
        <w:pStyle w:val="Heading1"/>
        <w:jc w:val="left"/>
      </w:pPr>
      <w:r>
        <w:t>Experience (Min-Max)</w:t>
      </w:r>
    </w:p>
    <w:p>
      <w:pPr>
        <w:spacing w:after="120"/>
      </w:pPr>
      <w:r>
        <w:t>4 to 7 years</w:t>
      </w:r>
    </w:p>
    <w:p>
      <w:pPr>
        <w:pStyle w:val="Heading1"/>
        <w:jc w:val="left"/>
      </w:pPr>
      <w:r>
        <w:t>Location of Posting</w:t>
      </w:r>
    </w:p>
    <w:p>
      <w:pPr>
        <w:spacing w:after="120"/>
      </w:pPr>
      <w:r>
        <w:t>Chennai / Hyderabad / Pune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
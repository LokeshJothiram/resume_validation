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Developer – Backend Applications</w:t>
      </w:r>
    </w:p>
    <w:p>
      <w:pPr>
        <w:pStyle w:val="Heading1"/>
        <w:jc w:val="left"/>
      </w:pPr>
      <w:r>
        <w:t>Introduction about Department</w:t>
      </w:r>
    </w:p>
    <w:p>
      <w:pPr>
        <w:spacing w:after="120"/>
      </w:pPr>
      <w:r>
        <w:t>The Python Development team focuses on building scalable backend services, RESTful APIs, and automation tools for both internal and customer-facing systems. We primarily work on modern Python frameworks and integrate with cloud platforms, databases, and third-party APIs.</w:t>
      </w:r>
    </w:p>
    <w:p>
      <w:pPr>
        <w:spacing w:after="120"/>
      </w:pPr>
      <w:r>
        <w:t>Our team has implemented several microservices in AWS and Azure environments, utilizing Flask, FastAPI, and Django. We follow DevOps practices and CI/CD pipelines for faster and efficient deployments.</w:t>
      </w:r>
    </w:p>
    <w:p>
      <w:pPr>
        <w:spacing w:after="120"/>
      </w:pPr>
      <w:r>
        <w:t>We are exploring newer technologies like serverless computing (AWS Lambda), GraphQL, and container orchestration tools like Kubernetes.</w:t>
      </w:r>
    </w:p>
    <w:p>
      <w:pPr>
        <w:pStyle w:val="Heading1"/>
        <w:jc w:val="left"/>
      </w:pPr>
      <w:r>
        <w:t>Required Skill Set</w:t>
      </w:r>
    </w:p>
    <w:p>
      <w:r>
        <w:t>Need to Have:</w:t>
        <w:br/>
        <w:t>- Python 3.x</w:t>
        <w:br/>
        <w:t>- Flask / FastAPI</w:t>
        <w:br/>
        <w:t>- PostgreSQL / MySQL</w:t>
        <w:br/>
        <w:t>- RESTful APIs</w:t>
        <w:br/>
        <w:t>- Git / GitHub</w:t>
        <w:br/>
        <w:t>- JSON &amp; XML parsing</w:t>
        <w:br/>
        <w:t>- Unit Testing (pytest/unittest)</w:t>
      </w:r>
    </w:p>
    <w:p>
      <w:r>
        <w:t>Nice to Have:</w:t>
        <w:br/>
        <w:t>- Django Rest Framework</w:t>
        <w:br/>
        <w:t>- AWS Lambda / Azure Functions</w:t>
        <w:br/>
        <w:t>- GraphQL, Celery</w:t>
        <w:br/>
        <w:t>- Docker / Kubernetes</w:t>
        <w:br/>
        <w:t>- Pandas / NumPy</w:t>
        <w:br/>
        <w:t>- Jenkins / GitLab CI</w:t>
        <w:br/>
        <w:t>- Redis, RabbitMQ</w:t>
      </w:r>
    </w:p>
    <w:p>
      <w:pPr>
        <w:pStyle w:val="Heading1"/>
        <w:jc w:val="left"/>
      </w:pPr>
      <w:r>
        <w:t>Relevant Industry</w:t>
      </w:r>
    </w:p>
    <w:p>
      <w:pPr>
        <w:spacing w:after="120"/>
      </w:pPr>
      <w:r>
        <w:t>Software Industry</w:t>
      </w:r>
    </w:p>
    <w:p>
      <w:pPr>
        <w:pStyle w:val="Heading1"/>
        <w:jc w:val="left"/>
      </w:pPr>
      <w:r>
        <w:t>Job Description / Responsibilities</w:t>
      </w:r>
    </w:p>
    <w:p>
      <w:pPr>
        <w:spacing w:after="120"/>
      </w:pPr>
      <w:r>
        <w:t>The ideal candidate will design and develop backend services and APIs using Python and related frameworks. They will work with cross-functional teams and contribute to all stages of the software lifecycle.</w:t>
      </w:r>
    </w:p>
    <w:p>
      <w:pPr>
        <w:pStyle w:val="Heading1"/>
        <w:jc w:val="left"/>
      </w:pPr>
      <w:r>
        <w:t>Job Functions</w:t>
      </w:r>
    </w:p>
    <w:p>
      <w:pPr>
        <w:spacing w:after="120"/>
      </w:pPr>
      <w:r>
        <w:t>Primary Functions / Key Deliverables / Duties:</w:t>
        <w:br/>
        <w:t>- Analyze user requirements and translate them into technical specifications.</w:t>
        <w:br/>
        <w:t>- Develop backend services and REST APIs using Python frameworks.</w:t>
        <w:br/>
        <w:t>- Integrate data storage solutions like relational and NoSQL databases.</w:t>
        <w:br/>
        <w:t>- Write reusable, testable, and efficient code.</w:t>
        <w:br/>
        <w:t>- Optimize applications for speed and scalability.</w:t>
        <w:br/>
        <w:t>- Participate in code reviews, debugging, and performance tuning.</w:t>
        <w:br/>
        <w:t>- Collaborate with frontend developers and DevOps teams for deployment.</w:t>
        <w:br/>
        <w:t>- Maintain documentation and follow Agile methodologies.</w:t>
      </w:r>
    </w:p>
    <w:p>
      <w:pPr>
        <w:pStyle w:val="Heading1"/>
        <w:jc w:val="left"/>
      </w:pPr>
      <w:r>
        <w:t>Desired Profile of the Candidate</w:t>
      </w:r>
    </w:p>
    <w:p>
      <w:pPr>
        <w:spacing w:after="120"/>
      </w:pPr>
      <w:r>
        <w:t>- Strong hands-on experience in Python (3+ years minimum).</w:t>
        <w:br/>
        <w:t>- Experience in at least one Python web framework (Flask, Django, FastAPI).</w:t>
        <w:br/>
        <w:t>- Proficiency in writing optimized SQL queries.</w:t>
        <w:br/>
        <w:t>- Exposure to containerization (Docker) and microservices architecture.</w:t>
        <w:br/>
        <w:t>- Experience with cloud platforms (AWS, Azure, or GCP).</w:t>
        <w:br/>
        <w:t>- Excellent debugging and problem-solving skills.</w:t>
        <w:br/>
        <w:t>- Good communication and teamwork abilities.</w:t>
      </w:r>
    </w:p>
    <w:p>
      <w:pPr>
        <w:pStyle w:val="Heading1"/>
        <w:jc w:val="left"/>
      </w:pPr>
      <w:r>
        <w:t>Experience (Min-Max)</w:t>
      </w:r>
    </w:p>
    <w:p>
      <w:pPr>
        <w:spacing w:after="120"/>
      </w:pPr>
      <w:r>
        <w:t>3 to 6 years</w:t>
      </w:r>
    </w:p>
    <w:p>
      <w:pPr>
        <w:pStyle w:val="Heading1"/>
        <w:jc w:val="left"/>
      </w:pPr>
      <w:r>
        <w:t>Location of Posting</w:t>
      </w:r>
    </w:p>
    <w:p>
      <w:pPr>
        <w:spacing w:after="120"/>
      </w:pPr>
      <w:r>
        <w:t>Chennai / Bangalore / Remote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